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200E" w14:textId="037FE52C" w:rsidR="00C0237A" w:rsidRPr="0060458A" w:rsidRDefault="0060458A">
      <w:pPr>
        <w:pStyle w:val="Title"/>
        <w:rPr>
          <w:sz w:val="48"/>
          <w:szCs w:val="48"/>
        </w:rPr>
      </w:pPr>
      <w:r w:rsidRPr="0060458A">
        <w:rPr>
          <w:sz w:val="48"/>
          <w:szCs w:val="48"/>
        </w:rPr>
        <w:t>Chandini Durga Prasanna Sujitha Chitturi</w:t>
      </w:r>
    </w:p>
    <w:p w14:paraId="5E3E721B" w14:textId="43F05769" w:rsidR="00C0237A" w:rsidRDefault="00000000">
      <w:r>
        <w:t>📍 Location: [</w:t>
      </w:r>
      <w:proofErr w:type="gramStart"/>
      <w:r w:rsidR="0060458A">
        <w:t xml:space="preserve">London </w:t>
      </w:r>
      <w:r>
        <w:t>,</w:t>
      </w:r>
      <w:proofErr w:type="gramEnd"/>
      <w:r>
        <w:t xml:space="preserve"> </w:t>
      </w:r>
      <w:r w:rsidR="0060458A">
        <w:t>UK</w:t>
      </w:r>
      <w:r>
        <w:t xml:space="preserve">| 📧 </w:t>
      </w:r>
      <w:r w:rsidR="0060458A">
        <w:t>sujithachitturi777@gmail.com</w:t>
      </w:r>
      <w:r>
        <w:t>| 📞 +</w:t>
      </w:r>
      <w:r w:rsidR="0060458A">
        <w:t xml:space="preserve">44 7909438652 </w:t>
      </w:r>
      <w:r>
        <w:br/>
        <w:t xml:space="preserve">🔗 LinkedIn: </w:t>
      </w:r>
    </w:p>
    <w:p w14:paraId="1CAC586B" w14:textId="77777777" w:rsidR="00C0237A" w:rsidRDefault="00000000">
      <w:pPr>
        <w:pStyle w:val="Heading1"/>
      </w:pPr>
      <w:r>
        <w:t>Career Objective</w:t>
      </w:r>
    </w:p>
    <w:p w14:paraId="1AC8B5D9" w14:textId="77777777" w:rsidR="00C0237A" w:rsidRDefault="00000000">
      <w:r>
        <w:t>Analytical and business-focused professional with a background in Computer Science and a Master’s in Business Analytics, seeking a Business Analyst position at HSBC. Adept at translating business needs into technical requirements, driving data-based decisions, and delivering impactful insights using SQL, Excel, and BI tools.</w:t>
      </w:r>
    </w:p>
    <w:p w14:paraId="20F5096B" w14:textId="77777777" w:rsidR="00C0237A" w:rsidRDefault="00000000">
      <w:pPr>
        <w:pStyle w:val="Heading1"/>
      </w:pPr>
      <w:r>
        <w:t>Education</w:t>
      </w:r>
    </w:p>
    <w:p w14:paraId="66F7C95E" w14:textId="77777777" w:rsidR="0060458A" w:rsidRDefault="00000000">
      <w:r>
        <w:t>MBA in Business Analytics</w:t>
      </w:r>
      <w:r>
        <w:br/>
        <w:t xml:space="preserve">University of </w:t>
      </w:r>
      <w:r w:rsidR="0060458A">
        <w:t>East London</w:t>
      </w:r>
      <w:r>
        <w:t xml:space="preserve"> [</w:t>
      </w:r>
      <w:r w:rsidR="0060458A">
        <w:t>May 2024- Jan 2026</w:t>
      </w:r>
      <w:r>
        <w:t>]</w:t>
      </w:r>
      <w:r>
        <w:br/>
        <w:t>- Coursework: Data Visualization, Business Intelligence, Decision Science</w:t>
      </w:r>
    </w:p>
    <w:p w14:paraId="3C4F8D65" w14:textId="2FF0CCDF" w:rsidR="00C0237A" w:rsidRDefault="0060458A">
      <w:r>
        <w:t xml:space="preserve">Bachelor of technology in computer science </w:t>
      </w:r>
      <w:r w:rsidR="00000000">
        <w:br/>
        <w:t>GITAM University, Visakhapatnam | 20</w:t>
      </w:r>
      <w:r>
        <w:t>19</w:t>
      </w:r>
      <w:r w:rsidR="00000000">
        <w:t xml:space="preserve"> – 202</w:t>
      </w:r>
      <w:r>
        <w:t>3</w:t>
      </w:r>
    </w:p>
    <w:p w14:paraId="52F02DBD" w14:textId="77777777" w:rsidR="00C0237A" w:rsidRDefault="00000000">
      <w:pPr>
        <w:pStyle w:val="Heading1"/>
      </w:pPr>
      <w:r>
        <w:t>Skills</w:t>
      </w:r>
    </w:p>
    <w:p w14:paraId="63178187" w14:textId="77777777" w:rsidR="00C0237A" w:rsidRDefault="00000000">
      <w:r>
        <w:t>- Tools: SQL, Excel, Power BI, Tableau, Python (Pandas, Matplotlib)</w:t>
      </w:r>
      <w:r>
        <w:br/>
        <w:t>- Tech: Agile, JIRA, BRD/FRD, Wireframing</w:t>
      </w:r>
      <w:r>
        <w:br/>
        <w:t>- Soft Skills: Communication, Stakeholder Management, Problem Solving</w:t>
      </w:r>
    </w:p>
    <w:p w14:paraId="17D0F807" w14:textId="77777777" w:rsidR="00C0237A" w:rsidRDefault="00000000">
      <w:pPr>
        <w:pStyle w:val="Heading1"/>
      </w:pPr>
      <w:r>
        <w:t>Projects &amp; Internships</w:t>
      </w:r>
    </w:p>
    <w:p w14:paraId="4BAF5654" w14:textId="77777777" w:rsidR="008D422B" w:rsidRDefault="008D422B" w:rsidP="008D422B">
      <w:pPr>
        <w:pStyle w:val="NormalWeb"/>
      </w:pPr>
      <w:r>
        <w:rPr>
          <w:rStyle w:val="Strong"/>
        </w:rPr>
        <w:t>Student Performance Analytics | Power BI + SQL + Excel</w:t>
      </w:r>
    </w:p>
    <w:p w14:paraId="208FBA6C" w14:textId="77777777" w:rsidR="008D422B" w:rsidRDefault="008D422B" w:rsidP="008D422B">
      <w:pPr>
        <w:pStyle w:val="NormalWeb"/>
        <w:numPr>
          <w:ilvl w:val="0"/>
          <w:numId w:val="10"/>
        </w:numPr>
      </w:pPr>
      <w:r>
        <w:t>Built an interactive dashboard to analyze factors impacting student grades across demographics, attendance, and parental background</w:t>
      </w:r>
    </w:p>
    <w:p w14:paraId="44EF75E9" w14:textId="77777777" w:rsidR="008D422B" w:rsidRDefault="008D422B" w:rsidP="008D422B">
      <w:pPr>
        <w:pStyle w:val="NormalWeb"/>
        <w:numPr>
          <w:ilvl w:val="0"/>
          <w:numId w:val="10"/>
        </w:numPr>
      </w:pPr>
      <w:r>
        <w:t>Used SQL to extract and clean data; Excel for KPI calculations; Power BI for insights visualization</w:t>
      </w:r>
    </w:p>
    <w:p w14:paraId="318B39B9" w14:textId="77777777" w:rsidR="008D422B" w:rsidRDefault="008D422B" w:rsidP="008D422B">
      <w:pPr>
        <w:pStyle w:val="NormalWeb"/>
        <w:numPr>
          <w:ilvl w:val="0"/>
          <w:numId w:val="10"/>
        </w:numPr>
      </w:pPr>
      <w:r>
        <w:t>Enabled academic advisors to identify at-risk students, improving intervention planning</w:t>
      </w:r>
    </w:p>
    <w:p w14:paraId="7FA23C5A" w14:textId="77777777" w:rsidR="00C0237A" w:rsidRDefault="00000000">
      <w:r>
        <w:t>Sales Analytics Project | MBA Capstone</w:t>
      </w:r>
      <w:r>
        <w:br/>
        <w:t>- Analyzed 2 years of sales data to recommend pricing and bundling strategies</w:t>
      </w:r>
      <w:r>
        <w:br/>
        <w:t>- Used clustering (K-Means) and linear regression</w:t>
      </w:r>
    </w:p>
    <w:p w14:paraId="0DF235A5" w14:textId="77777777" w:rsidR="00C0237A" w:rsidRDefault="00000000">
      <w:pPr>
        <w:pStyle w:val="Heading1"/>
      </w:pPr>
      <w:r>
        <w:lastRenderedPageBreak/>
        <w:t>Experience</w:t>
      </w:r>
    </w:p>
    <w:p w14:paraId="2000B277" w14:textId="77777777" w:rsidR="00C0237A" w:rsidRDefault="00000000">
      <w:r>
        <w:t>Business Analytics Intern</w:t>
      </w:r>
      <w:r>
        <w:br/>
        <w:t>[Company Name] | [MM/YYYY – MM/YYYY]</w:t>
      </w:r>
      <w:r>
        <w:br/>
        <w:t>- Designed Excel models to forecast demand and supply</w:t>
      </w:r>
      <w:r>
        <w:br/>
        <w:t>- Created SQL queries to fetch customer data and derive KPIs</w:t>
      </w:r>
    </w:p>
    <w:p w14:paraId="55CB498F" w14:textId="77777777" w:rsidR="00C0237A" w:rsidRDefault="00000000">
      <w:pPr>
        <w:pStyle w:val="Heading1"/>
      </w:pPr>
      <w:r>
        <w:t>Certifications</w:t>
      </w:r>
    </w:p>
    <w:p w14:paraId="72D1D3FB" w14:textId="77777777" w:rsidR="00C0237A" w:rsidRDefault="00000000">
      <w:r>
        <w:t>- Google Data Analytics Professional Certificate</w:t>
      </w:r>
      <w:r>
        <w:br/>
        <w:t>- Tableau Desktop Specialist</w:t>
      </w:r>
      <w:r>
        <w:br/>
        <w:t>- Advanced SQL – Udemy</w:t>
      </w:r>
    </w:p>
    <w:p w14:paraId="76BE26A3" w14:textId="77777777" w:rsidR="00C0237A" w:rsidRDefault="00000000">
      <w:pPr>
        <w:pStyle w:val="Heading1"/>
      </w:pPr>
      <w:r>
        <w:t>Achievements</w:t>
      </w:r>
    </w:p>
    <w:p w14:paraId="77DD2EFA" w14:textId="77777777" w:rsidR="00C0237A" w:rsidRDefault="00000000">
      <w:r>
        <w:t>- Finalist – MBA Analytics Case Competition 2024</w:t>
      </w:r>
      <w:r>
        <w:br/>
        <w:t>- Published article on “BI for Retail Optimization” on Medium</w:t>
      </w:r>
    </w:p>
    <w:sectPr w:rsidR="00C023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B76321"/>
    <w:multiLevelType w:val="multilevel"/>
    <w:tmpl w:val="6DE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394486">
    <w:abstractNumId w:val="8"/>
  </w:num>
  <w:num w:numId="2" w16cid:durableId="2000188604">
    <w:abstractNumId w:val="6"/>
  </w:num>
  <w:num w:numId="3" w16cid:durableId="1566914436">
    <w:abstractNumId w:val="5"/>
  </w:num>
  <w:num w:numId="4" w16cid:durableId="1109546800">
    <w:abstractNumId w:val="4"/>
  </w:num>
  <w:num w:numId="5" w16cid:durableId="59519580">
    <w:abstractNumId w:val="7"/>
  </w:num>
  <w:num w:numId="6" w16cid:durableId="1254779669">
    <w:abstractNumId w:val="3"/>
  </w:num>
  <w:num w:numId="7" w16cid:durableId="1643540802">
    <w:abstractNumId w:val="2"/>
  </w:num>
  <w:num w:numId="8" w16cid:durableId="1688406675">
    <w:abstractNumId w:val="1"/>
  </w:num>
  <w:num w:numId="9" w16cid:durableId="1154907974">
    <w:abstractNumId w:val="0"/>
  </w:num>
  <w:num w:numId="10" w16cid:durableId="1076437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C31"/>
    <w:rsid w:val="0015074B"/>
    <w:rsid w:val="0029639D"/>
    <w:rsid w:val="00326F90"/>
    <w:rsid w:val="005A0243"/>
    <w:rsid w:val="0060458A"/>
    <w:rsid w:val="008D422B"/>
    <w:rsid w:val="00AA1D8D"/>
    <w:rsid w:val="00B47730"/>
    <w:rsid w:val="00C023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3D0C3"/>
  <w14:defaultImageDpi w14:val="300"/>
  <w15:docId w15:val="{279E59A8-57DE-C240-8424-09E2A726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D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0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Purna Satish Dasari [Student-PECS]</cp:lastModifiedBy>
  <cp:revision>2</cp:revision>
  <dcterms:created xsi:type="dcterms:W3CDTF">2013-12-23T23:15:00Z</dcterms:created>
  <dcterms:modified xsi:type="dcterms:W3CDTF">2025-07-02T00:17:00Z</dcterms:modified>
  <cp:category/>
</cp:coreProperties>
</file>